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Installation Guide for Python, PyCharm, and SQL Server Express in Windows Environment</w:t>
      </w:r>
    </w:p>
    <w:p>
      <w:pPr>
        <w:pStyle w:val="Heading1"/>
      </w:pPr>
      <w:r>
        <w:t>1. Install Python</w:t>
      </w:r>
    </w:p>
    <w:p>
      <w:r>
        <w:t>1. Download Python:</w:t>
        <w:br/>
        <w:t xml:space="preserve">   - Go to the official Python website: https://www.python.org/downloads/.</w:t>
        <w:br/>
        <w:t xml:space="preserve">   - Click Download Python 3.x.x (the latest stable version).</w:t>
        <w:br/>
        <w:br/>
        <w:t>2. Install Python:</w:t>
        <w:br/>
        <w:t xml:space="preserve">   - Open the downloaded installer.</w:t>
        <w:br/>
        <w:t xml:space="preserve">   - Important: Check the box labeled Add Python to PATH at the bottom of the installation window.</w:t>
        <w:br/>
        <w:t xml:space="preserve">   - Click Install Now to start the installation.</w:t>
        <w:br/>
        <w:t xml:space="preserve">   - After installation, open Command Prompt and type python --version to confirm Python was installed and added to PATH.</w:t>
      </w:r>
    </w:p>
    <w:p>
      <w:pPr>
        <w:pStyle w:val="Heading1"/>
      </w:pPr>
      <w:r>
        <w:t>2. Install SQL Server Express</w:t>
      </w:r>
    </w:p>
    <w:p>
      <w:r>
        <w:t>1. Download SQL Server Express:</w:t>
        <w:br/>
        <w:t xml:space="preserve">   - Go to the official SQL Server Express download page: https://www.microsoft.com/en-us/sql-server/sql-server-downloads.</w:t>
        <w:br/>
        <w:t xml:space="preserve">   - Select SQL Server Express and click Download now.</w:t>
        <w:br/>
        <w:br/>
        <w:t>2. Install SQL Server Express:</w:t>
        <w:br/>
        <w:t xml:space="preserve">   - Open the downloaded installer.</w:t>
        <w:br/>
        <w:t xml:space="preserve">   - Choose Basic Installation for a standard setup.</w:t>
        <w:br/>
        <w:t xml:space="preserve">   - Follow the on-screen instructions to complete the installation.</w:t>
        <w:br/>
        <w:t xml:space="preserve">   - Take note of the SQL Server instance name provided during installation (e.g., SQLEXPRESS).</w:t>
        <w:br/>
        <w:br/>
        <w:t>3. Configure SQL Server Express:</w:t>
        <w:br/>
        <w:t xml:space="preserve">   - Launch SQL Server Management Studio (SSMS) to connect to the SQL Server instance.</w:t>
        <w:br/>
        <w:t xml:space="preserve">   - In the Connect to Server window, select Server type as 'Database Engine' and Server name as 'Your-PC-Name\SQLEXPRESS'.</w:t>
        <w:br/>
        <w:t xml:space="preserve">   - Authentication: Choose Windows Authentication.</w:t>
        <w:br/>
        <w:t xml:space="preserve">   - Click Connect to ensure that your SQL Server instance is running.</w:t>
      </w:r>
    </w:p>
    <w:p>
      <w:pPr>
        <w:pStyle w:val="Heading1"/>
      </w:pPr>
      <w:r>
        <w:t>3. Install PyCharm</w:t>
      </w:r>
    </w:p>
    <w:p>
      <w:r>
        <w:t>1. Download PyCharm:</w:t>
        <w:br/>
        <w:t xml:space="preserve">   - Go to the PyCharm website: https://www.jetbrains.com/pycharm/download/.</w:t>
        <w:br/>
        <w:t xml:space="preserve">   - Download PyCharm Community Edition (free) or Professional Edition if you have a license.</w:t>
        <w:br/>
        <w:br/>
        <w:t>2. Install PyCharm:</w:t>
        <w:br/>
        <w:t xml:space="preserve">   - Open the downloaded installer.</w:t>
        <w:br/>
        <w:t xml:space="preserve">   - Select the installation folder and follow the on-screen instructions.</w:t>
        <w:br/>
        <w:t xml:space="preserve">   - In the installation options, you may want to:</w:t>
        <w:br/>
        <w:t xml:space="preserve">       - Check Create Desktop Shortcut.</w:t>
        <w:br/>
        <w:t xml:space="preserve">       - Check Add to PATH if prompted.</w:t>
        <w:br/>
        <w:t xml:space="preserve">       - Associate .py files with PyCharm for easier file management.</w:t>
        <w:br/>
        <w:t xml:space="preserve">   - Click Install to complete the installation.</w:t>
      </w:r>
    </w:p>
    <w:p>
      <w:pPr>
        <w:pStyle w:val="Heading1"/>
      </w:pPr>
      <w:r>
        <w:t>4. Configure a Virtual Environment (.venv) in PyCharm</w:t>
      </w:r>
    </w:p>
    <w:p>
      <w:r>
        <w:t>1. Open PyCharm and Create/Open a Project:</w:t>
        <w:br/>
        <w:t xml:space="preserve">   - Open PyCharm.</w:t>
        <w:br/>
        <w:t xml:space="preserve">   - Select New Project or Open an existing project.</w:t>
        <w:br/>
        <w:br/>
        <w:t>2. Configure a Virtual Environment:</w:t>
        <w:br/>
        <w:t xml:space="preserve">   - In the New Project window, select Location for your project.</w:t>
        <w:br/>
        <w:t xml:space="preserve">   - Under Python Interpreter, select New environment using and choose Virtualenv.</w:t>
        <w:br/>
        <w:t xml:space="preserve">   - PyCharm will automatically detect the installed Python version, but you can specify a different version if needed.</w:t>
        <w:br/>
        <w:t xml:space="preserve">   - Location for .venv: PyCharm will create a .venv folder within your project directory by default.</w:t>
        <w:br/>
        <w:t xml:space="preserve">   - Click Create to set up the virtual environment.</w:t>
        <w:br/>
        <w:br/>
        <w:t>3. Activate .venv:</w:t>
        <w:br/>
        <w:t xml:space="preserve">   - The .venv environment should now be automatically activated for your project.</w:t>
        <w:br/>
        <w:t xml:space="preserve">   - To verify, open Terminal in PyCharm (bottom left) and type:</w:t>
        <w:br/>
        <w:t xml:space="preserve">       ```bash</w:t>
        <w:br/>
        <w:t xml:space="preserve">       python --version</w:t>
        <w:br/>
        <w:t xml:space="preserve">       ```</w:t>
        <w:br/>
        <w:t xml:space="preserve">     You should see the Python version in the .venv environment.</w:t>
        <w:br/>
        <w:br/>
        <w:t>4. Install Packages in .venv (Optional):</w:t>
        <w:br/>
        <w:t xml:space="preserve">   - You can install packages directly within the .venv environment by opening the PyCharm Terminal and using pip, like so:</w:t>
        <w:br/>
        <w:t xml:space="preserve">       ```bash</w:t>
        <w:br/>
        <w:t xml:space="preserve">       pip install &lt;package-name&gt;</w:t>
        <w:br/>
        <w:t xml:space="preserve">       ```</w:t>
        <w:br/>
        <w:br/>
        <w:t>5. Managing Virtual Environment Settings:</w:t>
        <w:br/>
        <w:t xml:space="preserve">   - In PyCharm, you can go to File &gt; Settings &gt; Project: [Project Name] &gt; Python Interpreter to view and manage packages installed in .venv.</w:t>
      </w:r>
    </w:p>
    <w:p>
      <w:pPr>
        <w:pStyle w:val="Heading1"/>
      </w:pPr>
      <w:r>
        <w:t>Summary</w:t>
      </w:r>
    </w:p>
    <w:p>
      <w:r>
        <w:t>With this setup, you now have:</w:t>
        <w:br/>
        <w:t>1. Python installed and ready for development.</w:t>
        <w:br/>
        <w:t>2. SQL Server Express installed and configured.</w:t>
        <w:br/>
        <w:t>3. PyCharm set up with a virtual environment (.venv) for managing dependencies and ensuring consistent project setups.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